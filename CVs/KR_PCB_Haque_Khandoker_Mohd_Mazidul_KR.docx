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F00" w:rsidRDefault="00414B24">
      <w:pPr>
        <w:pStyle w:val="Title"/>
      </w:pPr>
      <w:r>
        <w:t>이력서</w:t>
      </w:r>
    </w:p>
    <w:p w:rsidR="00414B24" w:rsidRDefault="00414B24">
      <w:r>
        <w:rPr>
          <w:noProof/>
          <w:lang w:eastAsia="ko-KR"/>
        </w:rPr>
        <w:drawing>
          <wp:inline distT="0" distB="0" distL="0" distR="0">
            <wp:extent cx="613833" cy="8258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63" cy="83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00" w:rsidRDefault="00414B24">
      <w:pPr>
        <w:rPr>
          <w:lang w:eastAsia="ko-KR"/>
        </w:rPr>
      </w:pPr>
      <w:r>
        <w:rPr>
          <w:lang w:eastAsia="ko-KR"/>
        </w:rPr>
        <w:t>성명</w:t>
      </w:r>
      <w:r>
        <w:rPr>
          <w:lang w:eastAsia="ko-KR"/>
        </w:rPr>
        <w:t xml:space="preserve">: </w:t>
      </w:r>
      <w:r>
        <w:rPr>
          <w:lang w:eastAsia="ko-KR"/>
        </w:rPr>
        <w:t>하크</w:t>
      </w:r>
      <w:r>
        <w:rPr>
          <w:lang w:eastAsia="ko-KR"/>
        </w:rPr>
        <w:t xml:space="preserve"> </w:t>
      </w:r>
      <w:r>
        <w:rPr>
          <w:lang w:eastAsia="ko-KR"/>
        </w:rPr>
        <w:t>칸도커</w:t>
      </w:r>
      <w:r>
        <w:rPr>
          <w:lang w:eastAsia="ko-KR"/>
        </w:rPr>
        <w:t xml:space="preserve"> </w:t>
      </w:r>
      <w:r>
        <w:rPr>
          <w:lang w:eastAsia="ko-KR"/>
        </w:rPr>
        <w:t>모</w:t>
      </w:r>
      <w:bookmarkStart w:id="0" w:name="_GoBack"/>
      <w:bookmarkEnd w:id="0"/>
      <w:r>
        <w:rPr>
          <w:lang w:eastAsia="ko-KR"/>
        </w:rPr>
        <w:t>하메드</w:t>
      </w:r>
      <w:r>
        <w:rPr>
          <w:lang w:eastAsia="ko-KR"/>
        </w:rPr>
        <w:t xml:space="preserve"> </w:t>
      </w:r>
      <w:r>
        <w:rPr>
          <w:lang w:eastAsia="ko-KR"/>
        </w:rPr>
        <w:t>마지둘</w:t>
      </w:r>
      <w:r>
        <w:rPr>
          <w:lang w:eastAsia="ko-KR"/>
        </w:rPr>
        <w:t xml:space="preserve"> (Haque </w:t>
      </w:r>
      <w:proofErr w:type="spellStart"/>
      <w:r>
        <w:rPr>
          <w:lang w:eastAsia="ko-KR"/>
        </w:rPr>
        <w:t>Khandoker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Mohd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Mazidul</w:t>
      </w:r>
      <w:proofErr w:type="spellEnd"/>
      <w:r>
        <w:rPr>
          <w:lang w:eastAsia="ko-KR"/>
        </w:rPr>
        <w:t>)</w:t>
      </w:r>
    </w:p>
    <w:p w:rsidR="00FD7F00" w:rsidRDefault="00414B24">
      <w:pPr>
        <w:rPr>
          <w:lang w:eastAsia="ko-KR"/>
        </w:rPr>
      </w:pPr>
      <w:r>
        <w:rPr>
          <w:lang w:eastAsia="ko-KR"/>
        </w:rPr>
        <w:t>전화번호</w:t>
      </w:r>
      <w:r>
        <w:rPr>
          <w:lang w:eastAsia="ko-KR"/>
        </w:rPr>
        <w:t>: 010-4201-8399</w:t>
      </w:r>
    </w:p>
    <w:p w:rsidR="00FD7F00" w:rsidRDefault="00414B24">
      <w:pPr>
        <w:rPr>
          <w:lang w:eastAsia="ko-KR"/>
        </w:rPr>
      </w:pPr>
      <w:r>
        <w:rPr>
          <w:lang w:eastAsia="ko-KR"/>
        </w:rPr>
        <w:t>이메일</w:t>
      </w:r>
      <w:r>
        <w:rPr>
          <w:lang w:eastAsia="ko-KR"/>
        </w:rPr>
        <w:t>: tebunia@gmail.com</w:t>
      </w:r>
    </w:p>
    <w:p w:rsidR="00FD7F00" w:rsidRDefault="00414B24">
      <w:pPr>
        <w:rPr>
          <w:lang w:eastAsia="ko-KR"/>
        </w:rPr>
      </w:pPr>
      <w:r>
        <w:rPr>
          <w:lang w:eastAsia="ko-KR"/>
        </w:rPr>
        <w:t>GitHub: https://github.com/jibonaronno</w:t>
      </w:r>
    </w:p>
    <w:p w:rsidR="00FD7F00" w:rsidRDefault="00414B24">
      <w:pPr>
        <w:rPr>
          <w:lang w:eastAsia="ko-KR"/>
        </w:rPr>
      </w:pPr>
      <w:r>
        <w:rPr>
          <w:lang w:eastAsia="ko-KR"/>
        </w:rPr>
        <w:t>현</w:t>
      </w:r>
      <w:r>
        <w:rPr>
          <w:lang w:eastAsia="ko-KR"/>
        </w:rPr>
        <w:t xml:space="preserve"> </w:t>
      </w:r>
      <w:r>
        <w:rPr>
          <w:lang w:eastAsia="ko-KR"/>
        </w:rPr>
        <w:t>거주지</w:t>
      </w:r>
      <w:r>
        <w:rPr>
          <w:lang w:eastAsia="ko-KR"/>
        </w:rPr>
        <w:t xml:space="preserve">: </w:t>
      </w:r>
      <w:r>
        <w:rPr>
          <w:lang w:eastAsia="ko-KR"/>
        </w:rPr>
        <w:t>인천</w:t>
      </w:r>
    </w:p>
    <w:p w:rsidR="00FD7F00" w:rsidRDefault="00414B24">
      <w:pPr>
        <w:rPr>
          <w:lang w:eastAsia="ko-KR"/>
        </w:rPr>
      </w:pPr>
      <w:r>
        <w:rPr>
          <w:lang w:eastAsia="ko-KR"/>
        </w:rPr>
        <w:t>국적</w:t>
      </w:r>
      <w:r>
        <w:rPr>
          <w:lang w:eastAsia="ko-KR"/>
        </w:rPr>
        <w:t xml:space="preserve">: </w:t>
      </w:r>
      <w:r>
        <w:rPr>
          <w:lang w:eastAsia="ko-KR"/>
        </w:rPr>
        <w:t>방글라데시</w:t>
      </w:r>
    </w:p>
    <w:p w:rsidR="00FD7F00" w:rsidRDefault="00414B24">
      <w:pPr>
        <w:rPr>
          <w:lang w:eastAsia="ko-KR"/>
        </w:rPr>
      </w:pPr>
      <w:r>
        <w:rPr>
          <w:lang w:eastAsia="ko-KR"/>
        </w:rPr>
        <w:t>비자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>: E-7-1</w:t>
      </w:r>
    </w:p>
    <w:p w:rsidR="00FD7F00" w:rsidRDefault="00414B24">
      <w:pPr>
        <w:pStyle w:val="Heading1"/>
        <w:rPr>
          <w:lang w:eastAsia="ko-KR"/>
        </w:rPr>
      </w:pPr>
      <w:r>
        <w:rPr>
          <w:lang w:eastAsia="ko-KR"/>
        </w:rPr>
        <w:t>전문</w:t>
      </w:r>
      <w:r>
        <w:rPr>
          <w:lang w:eastAsia="ko-KR"/>
        </w:rPr>
        <w:t xml:space="preserve"> </w:t>
      </w:r>
      <w:r>
        <w:rPr>
          <w:lang w:eastAsia="ko-KR"/>
        </w:rPr>
        <w:t>요약</w:t>
      </w:r>
    </w:p>
    <w:p w:rsidR="00FD7F00" w:rsidRDefault="00414B24">
      <w:pPr>
        <w:rPr>
          <w:lang w:eastAsia="ko-KR"/>
        </w:rPr>
      </w:pPr>
      <w:r>
        <w:rPr>
          <w:lang w:eastAsia="ko-KR"/>
        </w:rPr>
        <w:t>10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경력을</w:t>
      </w:r>
      <w:r>
        <w:rPr>
          <w:lang w:eastAsia="ko-KR"/>
        </w:rPr>
        <w:t xml:space="preserve"> </w:t>
      </w:r>
      <w:r>
        <w:rPr>
          <w:lang w:eastAsia="ko-KR"/>
        </w:rPr>
        <w:t>보유한</w:t>
      </w:r>
      <w:r>
        <w:rPr>
          <w:lang w:eastAsia="ko-KR"/>
        </w:rPr>
        <w:t xml:space="preserve"> PCB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임베디드</w:t>
      </w:r>
      <w:r>
        <w:rPr>
          <w:lang w:eastAsia="ko-KR"/>
        </w:rPr>
        <w:t xml:space="preserve"> </w:t>
      </w:r>
      <w:r>
        <w:rPr>
          <w:lang w:eastAsia="ko-KR"/>
        </w:rPr>
        <w:t>펌웨어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전문가로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2</w:t>
      </w:r>
      <w:r>
        <w:rPr>
          <w:lang w:eastAsia="ko-KR"/>
        </w:rPr>
        <w:t>년</w:t>
      </w:r>
      <w:r>
        <w:rPr>
          <w:lang w:eastAsia="ko-KR"/>
        </w:rPr>
        <w:t xml:space="preserve"> 6</w:t>
      </w:r>
      <w:r>
        <w:rPr>
          <w:lang w:eastAsia="ko-KR"/>
        </w:rPr>
        <w:t>개월은</w:t>
      </w:r>
      <w:r>
        <w:rPr>
          <w:lang w:eastAsia="ko-KR"/>
        </w:rPr>
        <w:t xml:space="preserve"> </w:t>
      </w:r>
      <w:r>
        <w:rPr>
          <w:lang w:eastAsia="ko-KR"/>
        </w:rPr>
        <w:t>대한민국에서</w:t>
      </w:r>
      <w:r>
        <w:rPr>
          <w:lang w:eastAsia="ko-KR"/>
        </w:rPr>
        <w:t xml:space="preserve"> </w:t>
      </w:r>
      <w:r>
        <w:rPr>
          <w:lang w:eastAsia="ko-KR"/>
        </w:rPr>
        <w:t>근무하였습니다</w:t>
      </w:r>
      <w:r>
        <w:rPr>
          <w:lang w:eastAsia="ko-KR"/>
        </w:rPr>
        <w:t xml:space="preserve">. STM32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 xml:space="preserve">AM5718 </w:t>
      </w:r>
      <w:r>
        <w:rPr>
          <w:lang w:eastAsia="ko-KR"/>
        </w:rPr>
        <w:t>마이크로컨트롤러</w:t>
      </w:r>
      <w:r>
        <w:rPr>
          <w:lang w:eastAsia="ko-KR"/>
        </w:rPr>
        <w:t xml:space="preserve">, </w:t>
      </w:r>
      <w:r>
        <w:rPr>
          <w:lang w:eastAsia="ko-KR"/>
        </w:rPr>
        <w:t>임베디드</w:t>
      </w:r>
      <w:r>
        <w:rPr>
          <w:lang w:eastAsia="ko-KR"/>
        </w:rPr>
        <w:t xml:space="preserve"> </w:t>
      </w:r>
      <w:r>
        <w:rPr>
          <w:lang w:eastAsia="ko-KR"/>
        </w:rPr>
        <w:t>리눅스</w:t>
      </w:r>
      <w:r>
        <w:rPr>
          <w:lang w:eastAsia="ko-KR"/>
        </w:rPr>
        <w:t xml:space="preserve">, Modbus TCP </w:t>
      </w:r>
      <w:r>
        <w:rPr>
          <w:lang w:eastAsia="ko-KR"/>
        </w:rPr>
        <w:t>및</w:t>
      </w:r>
      <w:r>
        <w:rPr>
          <w:lang w:eastAsia="ko-KR"/>
        </w:rPr>
        <w:t xml:space="preserve"> CAN Bus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산업용</w:t>
      </w:r>
      <w:r>
        <w:rPr>
          <w:lang w:eastAsia="ko-KR"/>
        </w:rPr>
        <w:t xml:space="preserve"> </w:t>
      </w:r>
      <w:r>
        <w:rPr>
          <w:lang w:eastAsia="ko-KR"/>
        </w:rPr>
        <w:t>통신</w:t>
      </w:r>
      <w:r>
        <w:rPr>
          <w:lang w:eastAsia="ko-KR"/>
        </w:rPr>
        <w:t xml:space="preserve"> </w:t>
      </w:r>
      <w:r>
        <w:rPr>
          <w:lang w:eastAsia="ko-KR"/>
        </w:rPr>
        <w:t>프로토콜에</w:t>
      </w:r>
      <w:r>
        <w:rPr>
          <w:lang w:eastAsia="ko-KR"/>
        </w:rPr>
        <w:t xml:space="preserve"> </w:t>
      </w:r>
      <w:r>
        <w:rPr>
          <w:lang w:eastAsia="ko-KR"/>
        </w:rPr>
        <w:t>숙련되어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NXP i.MX8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Rockchip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플랫폼</w:t>
      </w:r>
      <w:r>
        <w:rPr>
          <w:lang w:eastAsia="ko-KR"/>
        </w:rPr>
        <w:t xml:space="preserve">, </w:t>
      </w:r>
      <w:r>
        <w:rPr>
          <w:lang w:eastAsia="ko-KR"/>
        </w:rPr>
        <w:t>스테퍼</w:t>
      </w:r>
      <w:r>
        <w:rPr>
          <w:lang w:eastAsia="ko-KR"/>
        </w:rPr>
        <w:t xml:space="preserve"> </w:t>
      </w:r>
      <w:r>
        <w:rPr>
          <w:lang w:eastAsia="ko-KR"/>
        </w:rPr>
        <w:t>모터</w:t>
      </w:r>
      <w:r>
        <w:rPr>
          <w:lang w:eastAsia="ko-KR"/>
        </w:rPr>
        <w:t xml:space="preserve"> </w:t>
      </w:r>
      <w:r>
        <w:rPr>
          <w:lang w:eastAsia="ko-KR"/>
        </w:rPr>
        <w:t>컨트롤러</w:t>
      </w:r>
      <w:r>
        <w:rPr>
          <w:lang w:eastAsia="ko-KR"/>
        </w:rPr>
        <w:t xml:space="preserve">, </w:t>
      </w:r>
      <w:r>
        <w:rPr>
          <w:lang w:eastAsia="ko-KR"/>
        </w:rPr>
        <w:t>실시간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lang w:eastAsia="ko-KR"/>
        </w:rPr>
        <w:t>풍부합니다</w:t>
      </w:r>
      <w:r>
        <w:rPr>
          <w:lang w:eastAsia="ko-KR"/>
        </w:rPr>
        <w:t xml:space="preserve">. CNC </w:t>
      </w:r>
      <w:r>
        <w:rPr>
          <w:lang w:eastAsia="ko-KR"/>
        </w:rPr>
        <w:t>장비</w:t>
      </w:r>
      <w:r>
        <w:rPr>
          <w:lang w:eastAsia="ko-KR"/>
        </w:rPr>
        <w:t xml:space="preserve"> </w:t>
      </w:r>
      <w:r>
        <w:rPr>
          <w:lang w:eastAsia="ko-KR"/>
        </w:rPr>
        <w:t>운용</w:t>
      </w:r>
      <w:r>
        <w:rPr>
          <w:lang w:eastAsia="ko-KR"/>
        </w:rPr>
        <w:t xml:space="preserve">, </w:t>
      </w:r>
      <w:r>
        <w:rPr>
          <w:lang w:eastAsia="ko-KR"/>
        </w:rPr>
        <w:t>전기</w:t>
      </w:r>
      <w:r>
        <w:rPr>
          <w:lang w:eastAsia="ko-KR"/>
        </w:rPr>
        <w:t>·</w:t>
      </w:r>
      <w:r>
        <w:rPr>
          <w:lang w:eastAsia="ko-KR"/>
        </w:rPr>
        <w:t>전자</w:t>
      </w:r>
      <w:r>
        <w:rPr>
          <w:lang w:eastAsia="ko-KR"/>
        </w:rPr>
        <w:t xml:space="preserve"> </w:t>
      </w:r>
      <w:r>
        <w:rPr>
          <w:lang w:eastAsia="ko-KR"/>
        </w:rPr>
        <w:t>장비</w:t>
      </w:r>
      <w:r>
        <w:rPr>
          <w:lang w:eastAsia="ko-KR"/>
        </w:rPr>
        <w:t xml:space="preserve"> </w:t>
      </w:r>
      <w:r>
        <w:rPr>
          <w:lang w:eastAsia="ko-KR"/>
        </w:rPr>
        <w:t>유지보수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지원도</w:t>
      </w:r>
      <w:r>
        <w:rPr>
          <w:lang w:eastAsia="ko-KR"/>
        </w:rPr>
        <w:t xml:space="preserve"> </w:t>
      </w:r>
      <w:r>
        <w:rPr>
          <w:lang w:eastAsia="ko-KR"/>
        </w:rPr>
        <w:t>가능합니다</w:t>
      </w:r>
      <w:r>
        <w:rPr>
          <w:lang w:eastAsia="ko-KR"/>
        </w:rPr>
        <w:t xml:space="preserve">. </w:t>
      </w:r>
      <w:r>
        <w:rPr>
          <w:lang w:eastAsia="ko-KR"/>
        </w:rPr>
        <w:t>한국의</w:t>
      </w:r>
      <w:r>
        <w:rPr>
          <w:lang w:eastAsia="ko-KR"/>
        </w:rPr>
        <w:t xml:space="preserve"> </w:t>
      </w:r>
      <w:r>
        <w:rPr>
          <w:lang w:eastAsia="ko-KR"/>
        </w:rPr>
        <w:t>역동적인</w:t>
      </w:r>
      <w:r>
        <w:rPr>
          <w:lang w:eastAsia="ko-KR"/>
        </w:rPr>
        <w:t xml:space="preserve"> </w:t>
      </w:r>
      <w:r>
        <w:rPr>
          <w:lang w:eastAsia="ko-KR"/>
        </w:rPr>
        <w:t>근무</w:t>
      </w:r>
      <w:r>
        <w:rPr>
          <w:lang w:eastAsia="ko-KR"/>
        </w:rPr>
        <w:t xml:space="preserve"> </w:t>
      </w:r>
      <w:r>
        <w:rPr>
          <w:lang w:eastAsia="ko-KR"/>
        </w:rPr>
        <w:t>환경에서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lang w:eastAsia="ko-KR"/>
        </w:rPr>
        <w:t>찾고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:rsidR="00FD7F00" w:rsidRDefault="00414B24">
      <w:pPr>
        <w:pStyle w:val="Heading1"/>
      </w:pPr>
      <w:proofErr w:type="spellStart"/>
      <w:r>
        <w:t>기술</w:t>
      </w:r>
      <w:proofErr w:type="spellEnd"/>
      <w:r>
        <w:t xml:space="preserve"> </w:t>
      </w:r>
      <w:proofErr w:type="spellStart"/>
      <w:r>
        <w:t>역량</w:t>
      </w:r>
      <w:proofErr w:type="spellEnd"/>
    </w:p>
    <w:p w:rsidR="00FD7F00" w:rsidRDefault="00414B24">
      <w:pPr>
        <w:pStyle w:val="ListBullet"/>
      </w:pPr>
      <w:r>
        <w:t>마이크로컨트롤러</w:t>
      </w:r>
      <w:r>
        <w:t>: STM32, AM5178, NXP i.M</w:t>
      </w:r>
      <w:r>
        <w:t xml:space="preserve">X8, Rockchip RK </w:t>
      </w:r>
      <w:r>
        <w:t>시리즈</w:t>
      </w:r>
    </w:p>
    <w:p w:rsidR="00FD7F00" w:rsidRDefault="00414B24">
      <w:pPr>
        <w:pStyle w:val="ListBullet"/>
      </w:pPr>
      <w:r>
        <w:t>펌웨어</w:t>
      </w:r>
      <w:r>
        <w:t xml:space="preserve">: C, C++, Embedded C, FreeRTOS, U-Boot, </w:t>
      </w:r>
      <w:r>
        <w:t>디바이스</w:t>
      </w:r>
      <w:r>
        <w:t xml:space="preserve"> </w:t>
      </w:r>
      <w:r>
        <w:t>드라이버</w:t>
      </w:r>
    </w:p>
    <w:p w:rsidR="00FD7F00" w:rsidRDefault="00414B24">
      <w:pPr>
        <w:pStyle w:val="ListBullet"/>
      </w:pPr>
      <w:r>
        <w:t xml:space="preserve">PCB </w:t>
      </w:r>
      <w:r>
        <w:t>설계</w:t>
      </w:r>
      <w:r>
        <w:t>: Altium, KiCad</w:t>
      </w:r>
    </w:p>
    <w:p w:rsidR="00FD7F00" w:rsidRDefault="00414B24">
      <w:pPr>
        <w:pStyle w:val="ListBullet"/>
        <w:rPr>
          <w:lang w:eastAsia="ko-KR"/>
        </w:rPr>
      </w:pPr>
      <w:r>
        <w:rPr>
          <w:lang w:eastAsia="ko-KR"/>
        </w:rPr>
        <w:t xml:space="preserve">PCB </w:t>
      </w:r>
      <w:r>
        <w:rPr>
          <w:lang w:eastAsia="ko-KR"/>
        </w:rPr>
        <w:t>납땜</w:t>
      </w:r>
      <w:r>
        <w:rPr>
          <w:lang w:eastAsia="ko-KR"/>
        </w:rPr>
        <w:t xml:space="preserve">, </w:t>
      </w:r>
      <w:r>
        <w:rPr>
          <w:lang w:eastAsia="ko-KR"/>
        </w:rPr>
        <w:t>조립</w:t>
      </w:r>
      <w:r>
        <w:rPr>
          <w:lang w:eastAsia="ko-KR"/>
        </w:rPr>
        <w:t xml:space="preserve">, </w:t>
      </w:r>
      <w:r>
        <w:rPr>
          <w:lang w:eastAsia="ko-KR"/>
        </w:rPr>
        <w:t>대량</w:t>
      </w:r>
      <w:r>
        <w:rPr>
          <w:lang w:eastAsia="ko-KR"/>
        </w:rPr>
        <w:t xml:space="preserve"> </w:t>
      </w:r>
      <w:r>
        <w:rPr>
          <w:lang w:eastAsia="ko-KR"/>
        </w:rPr>
        <w:t>생산</w:t>
      </w:r>
    </w:p>
    <w:p w:rsidR="00FD7F00" w:rsidRDefault="00414B24">
      <w:pPr>
        <w:pStyle w:val="ListBullet"/>
      </w:pPr>
      <w:proofErr w:type="spellStart"/>
      <w:r>
        <w:lastRenderedPageBreak/>
        <w:t>운영체제</w:t>
      </w:r>
      <w:proofErr w:type="spellEnd"/>
      <w:r>
        <w:t xml:space="preserve"> </w:t>
      </w:r>
      <w:r>
        <w:t>및</w:t>
      </w:r>
      <w:r>
        <w:t xml:space="preserve"> </w:t>
      </w:r>
      <w:r>
        <w:t>툴</w:t>
      </w:r>
      <w:r>
        <w:t>: Embedded Linux, FreeRTOS, Yocto, Buildroot</w:t>
      </w:r>
    </w:p>
    <w:p w:rsidR="00FD7F00" w:rsidRDefault="00414B24">
      <w:pPr>
        <w:pStyle w:val="ListBullet"/>
      </w:pPr>
      <w:r>
        <w:t>통신</w:t>
      </w:r>
      <w:r>
        <w:t>: CAN Bus, Modbus TCP, UART, SPI, I2C, Ethernet</w:t>
      </w:r>
    </w:p>
    <w:p w:rsidR="00FD7F00" w:rsidRDefault="00414B24">
      <w:pPr>
        <w:pStyle w:val="ListBullet"/>
        <w:rPr>
          <w:lang w:eastAsia="ko-KR"/>
        </w:rPr>
      </w:pPr>
      <w:r>
        <w:rPr>
          <w:lang w:eastAsia="ko-KR"/>
        </w:rPr>
        <w:t>모션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: </w:t>
      </w:r>
      <w:r>
        <w:rPr>
          <w:lang w:eastAsia="ko-KR"/>
        </w:rPr>
        <w:t>스테퍼</w:t>
      </w:r>
      <w:r>
        <w:rPr>
          <w:lang w:eastAsia="ko-KR"/>
        </w:rPr>
        <w:t xml:space="preserve"> </w:t>
      </w:r>
      <w:r>
        <w:rPr>
          <w:lang w:eastAsia="ko-KR"/>
        </w:rPr>
        <w:t>모터</w:t>
      </w:r>
      <w:r>
        <w:rPr>
          <w:lang w:eastAsia="ko-KR"/>
        </w:rPr>
        <w:t xml:space="preserve">, BLDC </w:t>
      </w:r>
      <w:r>
        <w:rPr>
          <w:lang w:eastAsia="ko-KR"/>
        </w:rPr>
        <w:t>모터</w:t>
      </w:r>
      <w:r>
        <w:rPr>
          <w:lang w:eastAsia="ko-KR"/>
        </w:rPr>
        <w:t xml:space="preserve">, </w:t>
      </w:r>
      <w:r>
        <w:rPr>
          <w:lang w:eastAsia="ko-KR"/>
        </w:rPr>
        <w:t>서보</w:t>
      </w:r>
      <w:r>
        <w:rPr>
          <w:lang w:eastAsia="ko-KR"/>
        </w:rPr>
        <w:t xml:space="preserve"> </w:t>
      </w:r>
      <w:r>
        <w:rPr>
          <w:lang w:eastAsia="ko-KR"/>
        </w:rPr>
        <w:t>모터</w:t>
      </w:r>
      <w:r>
        <w:rPr>
          <w:lang w:eastAsia="ko-KR"/>
        </w:rPr>
        <w:t xml:space="preserve"> </w:t>
      </w:r>
      <w:r>
        <w:rPr>
          <w:lang w:eastAsia="ko-KR"/>
        </w:rPr>
        <w:t>컨트롤러</w:t>
      </w:r>
    </w:p>
    <w:p w:rsidR="00FD7F00" w:rsidRDefault="00414B24">
      <w:pPr>
        <w:pStyle w:val="Heading1"/>
        <w:rPr>
          <w:lang w:eastAsia="ko-KR"/>
        </w:rPr>
      </w:pPr>
      <w:r>
        <w:rPr>
          <w:lang w:eastAsia="ko-KR"/>
        </w:rPr>
        <w:t>경력</w:t>
      </w:r>
      <w:r>
        <w:rPr>
          <w:lang w:eastAsia="ko-KR"/>
        </w:rPr>
        <w:t xml:space="preserve"> </w:t>
      </w:r>
      <w:r>
        <w:rPr>
          <w:lang w:eastAsia="ko-KR"/>
        </w:rPr>
        <w:t>사항</w:t>
      </w:r>
    </w:p>
    <w:p w:rsidR="00FD7F00" w:rsidRDefault="00414B24">
      <w:pPr>
        <w:rPr>
          <w:lang w:eastAsia="ko-KR"/>
        </w:rPr>
      </w:pPr>
      <w:r>
        <w:rPr>
          <w:lang w:eastAsia="ko-KR"/>
        </w:rPr>
        <w:t>선임</w:t>
      </w:r>
      <w:r>
        <w:rPr>
          <w:lang w:eastAsia="ko-KR"/>
        </w:rPr>
        <w:t xml:space="preserve"> </w:t>
      </w:r>
      <w:r>
        <w:rPr>
          <w:lang w:eastAsia="ko-KR"/>
        </w:rPr>
        <w:t>연구원</w:t>
      </w:r>
    </w:p>
    <w:p w:rsidR="00FD7F00" w:rsidRDefault="00414B24">
      <w:pPr>
        <w:rPr>
          <w:lang w:eastAsia="ko-KR"/>
        </w:rPr>
      </w:pPr>
      <w:r>
        <w:rPr>
          <w:lang w:eastAsia="ko-KR"/>
        </w:rPr>
        <w:t>산이온</w:t>
      </w:r>
      <w:r>
        <w:rPr>
          <w:lang w:eastAsia="ko-KR"/>
        </w:rPr>
        <w:t xml:space="preserve"> </w:t>
      </w:r>
      <w:r>
        <w:rPr>
          <w:lang w:eastAsia="ko-KR"/>
        </w:rPr>
        <w:t>주식회사</w:t>
      </w:r>
      <w:r>
        <w:rPr>
          <w:lang w:eastAsia="ko-KR"/>
        </w:rPr>
        <w:t xml:space="preserve"> (www.sanion.com), </w:t>
      </w:r>
      <w:r>
        <w:rPr>
          <w:lang w:eastAsia="ko-KR"/>
        </w:rPr>
        <w:t>대한민국</w:t>
      </w:r>
      <w:r>
        <w:rPr>
          <w:lang w:eastAsia="ko-KR"/>
        </w:rPr>
        <w:t xml:space="preserve"> | 2023</w:t>
      </w:r>
      <w:r>
        <w:rPr>
          <w:lang w:eastAsia="ko-KR"/>
        </w:rPr>
        <w:t>년</w:t>
      </w:r>
      <w:r>
        <w:rPr>
          <w:lang w:eastAsia="ko-KR"/>
        </w:rPr>
        <w:t xml:space="preserve"> 3</w:t>
      </w:r>
      <w:r>
        <w:rPr>
          <w:lang w:eastAsia="ko-KR"/>
        </w:rPr>
        <w:t>월</w:t>
      </w:r>
      <w:r>
        <w:rPr>
          <w:lang w:eastAsia="ko-KR"/>
        </w:rPr>
        <w:t xml:space="preserve"> – </w:t>
      </w:r>
      <w:r>
        <w:rPr>
          <w:lang w:eastAsia="ko-KR"/>
        </w:rPr>
        <w:t>현재</w:t>
      </w:r>
    </w:p>
    <w:p w:rsidR="00FD7F00" w:rsidRDefault="00414B24">
      <w:pPr>
        <w:pStyle w:val="ListBullet"/>
        <w:rPr>
          <w:lang w:eastAsia="ko-KR"/>
        </w:rPr>
      </w:pPr>
      <w:r>
        <w:rPr>
          <w:lang w:eastAsia="ko-KR"/>
        </w:rPr>
        <w:t xml:space="preserve">STM32 </w:t>
      </w:r>
      <w:r>
        <w:rPr>
          <w:lang w:eastAsia="ko-KR"/>
        </w:rPr>
        <w:t>및</w:t>
      </w:r>
      <w:r>
        <w:rPr>
          <w:lang w:eastAsia="ko-KR"/>
        </w:rPr>
        <w:t xml:space="preserve"> AM5178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산업용</w:t>
      </w:r>
      <w:r>
        <w:rPr>
          <w:lang w:eastAsia="ko-KR"/>
        </w:rPr>
        <w:t xml:space="preserve"> </w:t>
      </w:r>
      <w:r>
        <w:rPr>
          <w:lang w:eastAsia="ko-KR"/>
        </w:rPr>
        <w:t>컨트롤러</w:t>
      </w:r>
      <w:r>
        <w:rPr>
          <w:lang w:eastAsia="ko-KR"/>
        </w:rPr>
        <w:t xml:space="preserve"> </w:t>
      </w:r>
      <w:r>
        <w:rPr>
          <w:lang w:eastAsia="ko-KR"/>
        </w:rPr>
        <w:t>펌웨어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유지보수</w:t>
      </w:r>
    </w:p>
    <w:p w:rsidR="00FD7F00" w:rsidRDefault="00414B24">
      <w:pPr>
        <w:pStyle w:val="ListBullet"/>
        <w:rPr>
          <w:lang w:eastAsia="ko-KR"/>
        </w:rPr>
      </w:pPr>
      <w:r>
        <w:rPr>
          <w:lang w:eastAsia="ko-KR"/>
        </w:rPr>
        <w:t>비행</w:t>
      </w:r>
      <w:r>
        <w:rPr>
          <w:lang w:eastAsia="ko-KR"/>
        </w:rPr>
        <w:t xml:space="preserve"> </w:t>
      </w:r>
      <w:r>
        <w:rPr>
          <w:lang w:eastAsia="ko-KR"/>
        </w:rPr>
        <w:t>컨트롤러</w:t>
      </w:r>
      <w:r>
        <w:rPr>
          <w:lang w:eastAsia="ko-KR"/>
        </w:rPr>
        <w:t xml:space="preserve"> </w:t>
      </w:r>
      <w:r>
        <w:rPr>
          <w:lang w:eastAsia="ko-KR"/>
        </w:rPr>
        <w:t>센서</w:t>
      </w:r>
      <w:r>
        <w:rPr>
          <w:lang w:eastAsia="ko-KR"/>
        </w:rPr>
        <w:t xml:space="preserve"> </w:t>
      </w:r>
      <w:r>
        <w:rPr>
          <w:lang w:eastAsia="ko-KR"/>
        </w:rPr>
        <w:t>보드</w:t>
      </w:r>
      <w:r>
        <w:rPr>
          <w:lang w:eastAsia="ko-KR"/>
        </w:rPr>
        <w:t xml:space="preserve"> 6</w:t>
      </w:r>
      <w:r>
        <w:rPr>
          <w:lang w:eastAsia="ko-KR"/>
        </w:rPr>
        <w:t>층</w:t>
      </w:r>
      <w:r>
        <w:rPr>
          <w:lang w:eastAsia="ko-KR"/>
        </w:rPr>
        <w:t xml:space="preserve"> PCB </w:t>
      </w:r>
      <w:r>
        <w:rPr>
          <w:lang w:eastAsia="ko-KR"/>
        </w:rPr>
        <w:t>설계</w:t>
      </w:r>
    </w:p>
    <w:p w:rsidR="00FD7F00" w:rsidRDefault="00414B24">
      <w:pPr>
        <w:pStyle w:val="ListBullet"/>
      </w:pPr>
      <w:r>
        <w:t xml:space="preserve">Modbus TCP/IP </w:t>
      </w:r>
      <w:proofErr w:type="spellStart"/>
      <w:r>
        <w:t>프로토콜</w:t>
      </w:r>
      <w:proofErr w:type="spellEnd"/>
      <w:r>
        <w:t xml:space="preserve"> </w:t>
      </w:r>
      <w:proofErr w:type="spellStart"/>
      <w:r>
        <w:t>스택</w:t>
      </w:r>
      <w:proofErr w:type="spellEnd"/>
      <w:r>
        <w:t xml:space="preserve"> </w:t>
      </w:r>
      <w:r>
        <w:t>및</w:t>
      </w:r>
      <w:r>
        <w:t xml:space="preserve"> CAN Bus </w:t>
      </w:r>
      <w:r>
        <w:t>진단</w:t>
      </w:r>
      <w:r>
        <w:t xml:space="preserve"> </w:t>
      </w:r>
      <w:r>
        <w:t>모듈</w:t>
      </w:r>
      <w:r>
        <w:t xml:space="preserve"> </w:t>
      </w:r>
      <w:r>
        <w:t>구현</w:t>
      </w:r>
    </w:p>
    <w:p w:rsidR="00FD7F00" w:rsidRDefault="00414B24">
      <w:pPr>
        <w:pStyle w:val="ListBullet"/>
        <w:rPr>
          <w:lang w:eastAsia="ko-KR"/>
        </w:rPr>
      </w:pPr>
      <w:r>
        <w:rPr>
          <w:lang w:eastAsia="ko-KR"/>
        </w:rPr>
        <w:t>자동화</w:t>
      </w:r>
      <w:r>
        <w:rPr>
          <w:lang w:eastAsia="ko-KR"/>
        </w:rPr>
        <w:t xml:space="preserve"> </w:t>
      </w:r>
      <w:r>
        <w:rPr>
          <w:lang w:eastAsia="ko-KR"/>
        </w:rPr>
        <w:t>시스템용</w:t>
      </w:r>
      <w:r>
        <w:rPr>
          <w:lang w:eastAsia="ko-KR"/>
        </w:rPr>
        <w:t xml:space="preserve"> </w:t>
      </w:r>
      <w:r>
        <w:rPr>
          <w:lang w:eastAsia="ko-KR"/>
        </w:rPr>
        <w:t>스테퍼</w:t>
      </w:r>
      <w:r>
        <w:rPr>
          <w:lang w:eastAsia="ko-KR"/>
        </w:rPr>
        <w:t xml:space="preserve"> </w:t>
      </w:r>
      <w:r>
        <w:rPr>
          <w:lang w:eastAsia="ko-KR"/>
        </w:rPr>
        <w:t>모터</w:t>
      </w:r>
      <w:r>
        <w:rPr>
          <w:lang w:eastAsia="ko-KR"/>
        </w:rPr>
        <w:t xml:space="preserve"> </w:t>
      </w:r>
      <w:r>
        <w:rPr>
          <w:lang w:eastAsia="ko-KR"/>
        </w:rPr>
        <w:t>컨트롤러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주도</w:t>
      </w:r>
    </w:p>
    <w:p w:rsidR="00FD7F00" w:rsidRDefault="00414B24">
      <w:pPr>
        <w:pStyle w:val="ListBullet"/>
        <w:rPr>
          <w:lang w:eastAsia="ko-KR"/>
        </w:rPr>
      </w:pPr>
      <w:proofErr w:type="spellStart"/>
      <w:r>
        <w:rPr>
          <w:lang w:eastAsia="ko-KR"/>
        </w:rPr>
        <w:t>Yocto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임베디드</w:t>
      </w:r>
      <w:r>
        <w:rPr>
          <w:lang w:eastAsia="ko-KR"/>
        </w:rPr>
        <w:t xml:space="preserve"> </w:t>
      </w:r>
      <w:r>
        <w:rPr>
          <w:lang w:eastAsia="ko-KR"/>
        </w:rPr>
        <w:t>리눅스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</w:p>
    <w:p w:rsidR="00FD7F00" w:rsidRDefault="00414B24">
      <w:pPr>
        <w:pStyle w:val="ListBullet"/>
        <w:rPr>
          <w:lang w:eastAsia="ko-KR"/>
        </w:rPr>
      </w:pPr>
      <w:r>
        <w:rPr>
          <w:lang w:eastAsia="ko-KR"/>
        </w:rPr>
        <w:t>50</w:t>
      </w:r>
      <w:r>
        <w:rPr>
          <w:lang w:eastAsia="ko-KR"/>
        </w:rPr>
        <w:t>종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센서로부터</w:t>
      </w:r>
      <w:r>
        <w:rPr>
          <w:lang w:eastAsia="ko-KR"/>
        </w:rPr>
        <w:t xml:space="preserve"> </w:t>
      </w:r>
      <w:r>
        <w:rPr>
          <w:lang w:eastAsia="ko-KR"/>
        </w:rPr>
        <w:t>고밀도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수집하는</w:t>
      </w:r>
      <w:r>
        <w:rPr>
          <w:lang w:eastAsia="ko-KR"/>
        </w:rPr>
        <w:t xml:space="preserve"> </w:t>
      </w:r>
      <w:r>
        <w:rPr>
          <w:lang w:eastAsia="ko-KR"/>
        </w:rPr>
        <w:t>임베디드</w:t>
      </w:r>
      <w:r>
        <w:rPr>
          <w:lang w:eastAsia="ko-KR"/>
        </w:rPr>
        <w:t xml:space="preserve"> </w:t>
      </w:r>
      <w:r>
        <w:rPr>
          <w:lang w:eastAsia="ko-KR"/>
        </w:rPr>
        <w:t>리눅스</w:t>
      </w:r>
      <w:r>
        <w:rPr>
          <w:lang w:eastAsia="ko-KR"/>
        </w:rPr>
        <w:t xml:space="preserve"> </w:t>
      </w:r>
      <w:r>
        <w:rPr>
          <w:lang w:eastAsia="ko-KR"/>
        </w:rPr>
        <w:t>펌웨어</w:t>
      </w:r>
      <w:r>
        <w:rPr>
          <w:lang w:eastAsia="ko-KR"/>
        </w:rPr>
        <w:t xml:space="preserve"> </w:t>
      </w:r>
      <w:r>
        <w:rPr>
          <w:lang w:eastAsia="ko-KR"/>
        </w:rPr>
        <w:t>구</w:t>
      </w:r>
      <w:r>
        <w:rPr>
          <w:lang w:eastAsia="ko-KR"/>
        </w:rPr>
        <w:t>축</w:t>
      </w:r>
    </w:p>
    <w:p w:rsidR="00FD7F00" w:rsidRDefault="00414B24">
      <w:pPr>
        <w:rPr>
          <w:lang w:eastAsia="ko-KR"/>
        </w:rPr>
      </w:pPr>
      <w:r>
        <w:rPr>
          <w:lang w:eastAsia="ko-KR"/>
        </w:rPr>
        <w:t>임베디드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개발자</w:t>
      </w:r>
    </w:p>
    <w:p w:rsidR="00FD7F00" w:rsidRDefault="00414B24">
      <w:pPr>
        <w:rPr>
          <w:lang w:eastAsia="ko-KR"/>
        </w:rPr>
      </w:pPr>
      <w:r>
        <w:rPr>
          <w:lang w:eastAsia="ko-KR"/>
        </w:rPr>
        <w:t>에너지팩</w:t>
      </w:r>
      <w:r>
        <w:rPr>
          <w:lang w:eastAsia="ko-KR"/>
        </w:rPr>
        <w:t xml:space="preserve"> </w:t>
      </w:r>
      <w:r>
        <w:rPr>
          <w:lang w:eastAsia="ko-KR"/>
        </w:rPr>
        <w:t>엔지니어링</w:t>
      </w:r>
      <w:r>
        <w:rPr>
          <w:lang w:eastAsia="ko-KR"/>
        </w:rPr>
        <w:t xml:space="preserve"> </w:t>
      </w:r>
      <w:r>
        <w:rPr>
          <w:lang w:eastAsia="ko-KR"/>
        </w:rPr>
        <w:t>주식회사</w:t>
      </w:r>
      <w:r>
        <w:rPr>
          <w:lang w:eastAsia="ko-KR"/>
        </w:rPr>
        <w:t xml:space="preserve"> (www.energypac.com.bd), </w:t>
      </w:r>
      <w:r>
        <w:rPr>
          <w:lang w:eastAsia="ko-KR"/>
        </w:rPr>
        <w:t>방글라데시</w:t>
      </w:r>
      <w:r>
        <w:rPr>
          <w:lang w:eastAsia="ko-KR"/>
        </w:rPr>
        <w:t xml:space="preserve"> | 2014</w:t>
      </w:r>
      <w:r>
        <w:rPr>
          <w:lang w:eastAsia="ko-KR"/>
        </w:rPr>
        <w:t>년</w:t>
      </w:r>
      <w:r>
        <w:rPr>
          <w:lang w:eastAsia="ko-KR"/>
        </w:rPr>
        <w:t xml:space="preserve"> – 2022</w:t>
      </w:r>
      <w:r>
        <w:rPr>
          <w:lang w:eastAsia="ko-KR"/>
        </w:rPr>
        <w:t>년</w:t>
      </w:r>
    </w:p>
    <w:p w:rsidR="00FD7F00" w:rsidRDefault="00414B24">
      <w:pPr>
        <w:pStyle w:val="ListBullet"/>
        <w:rPr>
          <w:lang w:eastAsia="ko-KR"/>
        </w:rPr>
      </w:pPr>
      <w:r>
        <w:rPr>
          <w:lang w:eastAsia="ko-KR"/>
        </w:rPr>
        <w:t xml:space="preserve">STM32 </w:t>
      </w:r>
      <w:r>
        <w:rPr>
          <w:lang w:eastAsia="ko-KR"/>
        </w:rPr>
        <w:t>및</w:t>
      </w:r>
      <w:r>
        <w:rPr>
          <w:lang w:eastAsia="ko-KR"/>
        </w:rPr>
        <w:t xml:space="preserve"> Atmel MCU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활용한</w:t>
      </w:r>
      <w:r>
        <w:rPr>
          <w:lang w:eastAsia="ko-KR"/>
        </w:rPr>
        <w:t xml:space="preserve"> </w:t>
      </w:r>
      <w:r>
        <w:rPr>
          <w:lang w:eastAsia="ko-KR"/>
        </w:rPr>
        <w:t>자동화</w:t>
      </w:r>
      <w:r>
        <w:rPr>
          <w:lang w:eastAsia="ko-KR"/>
        </w:rPr>
        <w:t xml:space="preserve"> </w:t>
      </w:r>
      <w:r>
        <w:rPr>
          <w:lang w:eastAsia="ko-KR"/>
        </w:rPr>
        <w:t>제품</w:t>
      </w:r>
      <w:r>
        <w:rPr>
          <w:lang w:eastAsia="ko-KR"/>
        </w:rPr>
        <w:t xml:space="preserve"> </w:t>
      </w:r>
      <w:r>
        <w:rPr>
          <w:lang w:eastAsia="ko-KR"/>
        </w:rPr>
        <w:t>임베디드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</w:p>
    <w:p w:rsidR="00FD7F00" w:rsidRDefault="00414B24">
      <w:pPr>
        <w:pStyle w:val="ListBullet"/>
        <w:rPr>
          <w:lang w:eastAsia="ko-KR"/>
        </w:rPr>
      </w:pPr>
      <w:r>
        <w:rPr>
          <w:lang w:eastAsia="ko-KR"/>
        </w:rPr>
        <w:t>산업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소비자용</w:t>
      </w:r>
      <w:r>
        <w:rPr>
          <w:lang w:eastAsia="ko-KR"/>
        </w:rPr>
        <w:t xml:space="preserve"> </w:t>
      </w:r>
      <w:r>
        <w:rPr>
          <w:lang w:eastAsia="ko-KR"/>
        </w:rPr>
        <w:t>다층</w:t>
      </w:r>
      <w:r>
        <w:rPr>
          <w:lang w:eastAsia="ko-KR"/>
        </w:rPr>
        <w:t xml:space="preserve"> PCB </w:t>
      </w:r>
      <w:r>
        <w:rPr>
          <w:lang w:eastAsia="ko-KR"/>
        </w:rPr>
        <w:t>설계</w:t>
      </w:r>
    </w:p>
    <w:p w:rsidR="00FD7F00" w:rsidRDefault="00414B24">
      <w:pPr>
        <w:pStyle w:val="ListBullet"/>
        <w:rPr>
          <w:lang w:eastAsia="ko-KR"/>
        </w:rPr>
      </w:pPr>
      <w:r>
        <w:rPr>
          <w:lang w:eastAsia="ko-KR"/>
        </w:rPr>
        <w:t>센서</w:t>
      </w:r>
      <w:r>
        <w:rPr>
          <w:lang w:eastAsia="ko-KR"/>
        </w:rPr>
        <w:t xml:space="preserve"> </w:t>
      </w:r>
      <w:r>
        <w:rPr>
          <w:lang w:eastAsia="ko-KR"/>
        </w:rPr>
        <w:t>통합</w:t>
      </w:r>
      <w:r>
        <w:rPr>
          <w:lang w:eastAsia="ko-KR"/>
        </w:rPr>
        <w:t xml:space="preserve">, </w:t>
      </w:r>
      <w:r>
        <w:rPr>
          <w:lang w:eastAsia="ko-KR"/>
        </w:rPr>
        <w:t>모터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, HMI </w:t>
      </w:r>
      <w:r>
        <w:rPr>
          <w:lang w:eastAsia="ko-KR"/>
        </w:rPr>
        <w:t>시스템용</w:t>
      </w:r>
      <w:r>
        <w:rPr>
          <w:lang w:eastAsia="ko-KR"/>
        </w:rPr>
        <w:t xml:space="preserve"> </w:t>
      </w:r>
      <w:r>
        <w:rPr>
          <w:lang w:eastAsia="ko-KR"/>
        </w:rPr>
        <w:t>펌웨어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</w:p>
    <w:p w:rsidR="00FD7F00" w:rsidRDefault="00414B24">
      <w:pPr>
        <w:pStyle w:val="ListBullet"/>
        <w:rPr>
          <w:lang w:eastAsia="ko-KR"/>
        </w:rPr>
      </w:pPr>
      <w:r>
        <w:rPr>
          <w:lang w:eastAsia="ko-KR"/>
        </w:rPr>
        <w:t>하드웨어</w:t>
      </w:r>
      <w:r>
        <w:rPr>
          <w:lang w:eastAsia="ko-KR"/>
        </w:rPr>
        <w:t xml:space="preserve"> </w:t>
      </w:r>
      <w:r>
        <w:rPr>
          <w:lang w:eastAsia="ko-KR"/>
        </w:rPr>
        <w:t>팀과</w:t>
      </w:r>
      <w:r>
        <w:rPr>
          <w:lang w:eastAsia="ko-KR"/>
        </w:rPr>
        <w:t xml:space="preserve"> </w:t>
      </w:r>
      <w:r>
        <w:rPr>
          <w:lang w:eastAsia="ko-KR"/>
        </w:rPr>
        <w:t>협력하여</w:t>
      </w:r>
      <w:r>
        <w:rPr>
          <w:lang w:eastAsia="ko-KR"/>
        </w:rPr>
        <w:t xml:space="preserve"> </w:t>
      </w:r>
      <w:r>
        <w:rPr>
          <w:lang w:eastAsia="ko-KR"/>
        </w:rPr>
        <w:t>보드</w:t>
      </w:r>
      <w:r>
        <w:rPr>
          <w:lang w:eastAsia="ko-KR"/>
        </w:rPr>
        <w:t xml:space="preserve"> </w:t>
      </w:r>
      <w:r>
        <w:rPr>
          <w:lang w:eastAsia="ko-KR"/>
        </w:rPr>
        <w:t>브링업</w:t>
      </w:r>
      <w:r>
        <w:rPr>
          <w:lang w:eastAsia="ko-KR"/>
        </w:rPr>
        <w:t xml:space="preserve"> </w:t>
      </w:r>
      <w:r>
        <w:rPr>
          <w:lang w:eastAsia="ko-KR"/>
        </w:rPr>
        <w:t>문제</w:t>
      </w:r>
      <w:r>
        <w:rPr>
          <w:lang w:eastAsia="ko-KR"/>
        </w:rPr>
        <w:t xml:space="preserve"> </w:t>
      </w:r>
      <w:r>
        <w:rPr>
          <w:lang w:eastAsia="ko-KR"/>
        </w:rPr>
        <w:t>디버깅</w:t>
      </w:r>
    </w:p>
    <w:p w:rsidR="00FD7F00" w:rsidRDefault="00414B24">
      <w:pPr>
        <w:pStyle w:val="Heading1"/>
      </w:pPr>
      <w:proofErr w:type="spellStart"/>
      <w:r>
        <w:t>프로젝트</w:t>
      </w:r>
      <w:proofErr w:type="spellEnd"/>
    </w:p>
    <w:p w:rsidR="00FD7F00" w:rsidRDefault="00414B24">
      <w:pPr>
        <w:pStyle w:val="ListBullet"/>
        <w:rPr>
          <w:lang w:eastAsia="ko-KR"/>
        </w:rPr>
      </w:pPr>
      <w:r>
        <w:rPr>
          <w:lang w:eastAsia="ko-KR"/>
        </w:rPr>
        <w:t>산업용</w:t>
      </w:r>
      <w:r>
        <w:rPr>
          <w:lang w:eastAsia="ko-KR"/>
        </w:rPr>
        <w:t xml:space="preserve"> </w:t>
      </w:r>
      <w:r>
        <w:rPr>
          <w:lang w:eastAsia="ko-KR"/>
        </w:rPr>
        <w:t>스테퍼</w:t>
      </w:r>
      <w:r>
        <w:rPr>
          <w:lang w:eastAsia="ko-KR"/>
        </w:rPr>
        <w:t xml:space="preserve"> </w:t>
      </w:r>
      <w:r>
        <w:rPr>
          <w:lang w:eastAsia="ko-KR"/>
        </w:rPr>
        <w:t>모터</w:t>
      </w:r>
      <w:r>
        <w:rPr>
          <w:lang w:eastAsia="ko-KR"/>
        </w:rPr>
        <w:t xml:space="preserve"> </w:t>
      </w:r>
      <w:r>
        <w:rPr>
          <w:lang w:eastAsia="ko-KR"/>
        </w:rPr>
        <w:t>컨트롤러</w:t>
      </w:r>
      <w:r>
        <w:rPr>
          <w:lang w:eastAsia="ko-KR"/>
        </w:rPr>
        <w:t xml:space="preserve">: STM32F4 </w:t>
      </w:r>
      <w:r>
        <w:rPr>
          <w:lang w:eastAsia="ko-KR"/>
        </w:rPr>
        <w:t>기반</w:t>
      </w:r>
      <w:r>
        <w:rPr>
          <w:lang w:eastAsia="ko-KR"/>
        </w:rPr>
        <w:t xml:space="preserve">, Modbus </w:t>
      </w:r>
      <w:r>
        <w:rPr>
          <w:lang w:eastAsia="ko-KR"/>
        </w:rPr>
        <w:t>인터페이스</w:t>
      </w:r>
      <w:r>
        <w:rPr>
          <w:lang w:eastAsia="ko-KR"/>
        </w:rPr>
        <w:t xml:space="preserve">, PID </w:t>
      </w:r>
      <w:r>
        <w:rPr>
          <w:lang w:eastAsia="ko-KR"/>
        </w:rPr>
        <w:t>제어</w:t>
      </w:r>
      <w:r>
        <w:rPr>
          <w:lang w:eastAsia="ko-KR"/>
        </w:rPr>
        <w:t xml:space="preserve">, </w:t>
      </w:r>
      <w:r>
        <w:rPr>
          <w:lang w:eastAsia="ko-KR"/>
        </w:rPr>
        <w:t>엔코더</w:t>
      </w:r>
      <w:r>
        <w:rPr>
          <w:lang w:eastAsia="ko-KR"/>
        </w:rPr>
        <w:t xml:space="preserve"> </w:t>
      </w:r>
      <w:r>
        <w:rPr>
          <w:lang w:eastAsia="ko-KR"/>
        </w:rPr>
        <w:t>피드백</w:t>
      </w:r>
      <w:r>
        <w:rPr>
          <w:lang w:eastAsia="ko-KR"/>
        </w:rPr>
        <w:t xml:space="preserve">, </w:t>
      </w:r>
      <w:r>
        <w:rPr>
          <w:lang w:eastAsia="ko-KR"/>
        </w:rPr>
        <w:t>과전류</w:t>
      </w:r>
      <w:r>
        <w:rPr>
          <w:lang w:eastAsia="ko-KR"/>
        </w:rPr>
        <w:t xml:space="preserve"> </w:t>
      </w:r>
      <w:r>
        <w:rPr>
          <w:lang w:eastAsia="ko-KR"/>
        </w:rPr>
        <w:t>보호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포함</w:t>
      </w:r>
    </w:p>
    <w:p w:rsidR="00FD7F00" w:rsidRDefault="00414B24">
      <w:pPr>
        <w:pStyle w:val="ListBullet"/>
        <w:rPr>
          <w:lang w:eastAsia="ko-KR"/>
        </w:rPr>
      </w:pPr>
      <w:proofErr w:type="spellStart"/>
      <w:r>
        <w:rPr>
          <w:lang w:eastAsia="ko-KR"/>
        </w:rPr>
        <w:t>Rockchip</w:t>
      </w:r>
      <w:proofErr w:type="spellEnd"/>
      <w:r>
        <w:rPr>
          <w:lang w:eastAsia="ko-KR"/>
        </w:rPr>
        <w:t xml:space="preserve"> RK3188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임베디드</w:t>
      </w:r>
      <w:r>
        <w:rPr>
          <w:lang w:eastAsia="ko-KR"/>
        </w:rPr>
        <w:t xml:space="preserve"> </w:t>
      </w:r>
      <w:r>
        <w:rPr>
          <w:lang w:eastAsia="ko-KR"/>
        </w:rPr>
        <w:t>리눅스</w:t>
      </w:r>
      <w:r>
        <w:rPr>
          <w:lang w:eastAsia="ko-KR"/>
        </w:rPr>
        <w:t xml:space="preserve"> </w:t>
      </w:r>
      <w:r>
        <w:rPr>
          <w:lang w:eastAsia="ko-KR"/>
        </w:rPr>
        <w:t>보드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Radxa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보드</w:t>
      </w:r>
      <w:r>
        <w:rPr>
          <w:lang w:eastAsia="ko-KR"/>
        </w:rPr>
        <w:t xml:space="preserve"> </w:t>
      </w:r>
      <w:r>
        <w:rPr>
          <w:lang w:eastAsia="ko-KR"/>
        </w:rPr>
        <w:t>활용</w:t>
      </w:r>
    </w:p>
    <w:p w:rsidR="00FD7F00" w:rsidRDefault="00414B24">
      <w:pPr>
        <w:pStyle w:val="ListBullet"/>
        <w:rPr>
          <w:lang w:eastAsia="ko-KR"/>
        </w:rPr>
      </w:pPr>
      <w:r>
        <w:rPr>
          <w:lang w:eastAsia="ko-KR"/>
        </w:rPr>
        <w:t>야외</w:t>
      </w:r>
      <w:r>
        <w:rPr>
          <w:lang w:eastAsia="ko-KR"/>
        </w:rPr>
        <w:t xml:space="preserve"> </w:t>
      </w:r>
      <w:r>
        <w:rPr>
          <w:lang w:eastAsia="ko-KR"/>
        </w:rPr>
        <w:t>캐비닛</w:t>
      </w:r>
      <w:r>
        <w:rPr>
          <w:lang w:eastAsia="ko-KR"/>
        </w:rPr>
        <w:t xml:space="preserve"> </w:t>
      </w:r>
      <w:r>
        <w:rPr>
          <w:lang w:eastAsia="ko-KR"/>
        </w:rPr>
        <w:t>환기</w:t>
      </w:r>
      <w:r>
        <w:rPr>
          <w:lang w:eastAsia="ko-KR"/>
        </w:rPr>
        <w:t xml:space="preserve"> </w:t>
      </w:r>
      <w:r>
        <w:rPr>
          <w:lang w:eastAsia="ko-KR"/>
        </w:rPr>
        <w:t>컨트롤러</w:t>
      </w:r>
    </w:p>
    <w:p w:rsidR="00FD7F00" w:rsidRDefault="00414B24">
      <w:pPr>
        <w:pStyle w:val="ListBullet"/>
        <w:rPr>
          <w:lang w:eastAsia="ko-KR"/>
        </w:rPr>
      </w:pPr>
      <w:r>
        <w:rPr>
          <w:lang w:eastAsia="ko-KR"/>
        </w:rPr>
        <w:t xml:space="preserve">ESP32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센서</w:t>
      </w:r>
      <w:r>
        <w:rPr>
          <w:lang w:eastAsia="ko-KR"/>
        </w:rPr>
        <w:t xml:space="preserve"> </w:t>
      </w:r>
      <w:r>
        <w:rPr>
          <w:lang w:eastAsia="ko-KR"/>
        </w:rPr>
        <w:t>메쉬</w:t>
      </w:r>
      <w:r>
        <w:rPr>
          <w:lang w:eastAsia="ko-KR"/>
        </w:rPr>
        <w:t xml:space="preserve"> </w:t>
      </w:r>
      <w:r>
        <w:rPr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HMI</w:t>
      </w:r>
    </w:p>
    <w:p w:rsidR="00FD7F00" w:rsidRDefault="00414B24">
      <w:pPr>
        <w:pStyle w:val="ListBullet"/>
        <w:rPr>
          <w:lang w:eastAsia="ko-KR"/>
        </w:rPr>
      </w:pPr>
      <w:r>
        <w:rPr>
          <w:lang w:eastAsia="ko-KR"/>
        </w:rPr>
        <w:t xml:space="preserve">STM32H7 </w:t>
      </w:r>
      <w:r>
        <w:rPr>
          <w:lang w:eastAsia="ko-KR"/>
        </w:rPr>
        <w:t>기반</w:t>
      </w:r>
      <w:r>
        <w:rPr>
          <w:lang w:eastAsia="ko-KR"/>
        </w:rPr>
        <w:t xml:space="preserve"> FMCW </w:t>
      </w:r>
      <w:r>
        <w:rPr>
          <w:lang w:eastAsia="ko-KR"/>
        </w:rPr>
        <w:t>레이더</w:t>
      </w:r>
      <w:r>
        <w:rPr>
          <w:lang w:eastAsia="ko-KR"/>
        </w:rPr>
        <w:t xml:space="preserve"> </w:t>
      </w:r>
      <w:r>
        <w:rPr>
          <w:lang w:eastAsia="ko-KR"/>
        </w:rPr>
        <w:t>펌웨어</w:t>
      </w:r>
    </w:p>
    <w:p w:rsidR="00FD7F00" w:rsidRDefault="00414B24">
      <w:pPr>
        <w:pStyle w:val="ListBullet"/>
      </w:pPr>
      <w:proofErr w:type="spellStart"/>
      <w:r>
        <w:lastRenderedPageBreak/>
        <w:t>교육용</w:t>
      </w:r>
      <w:proofErr w:type="spellEnd"/>
      <w:r>
        <w:t xml:space="preserve"> </w:t>
      </w:r>
      <w:proofErr w:type="spellStart"/>
      <w:r>
        <w:t>로봇</w:t>
      </w:r>
      <w:proofErr w:type="spellEnd"/>
      <w:r>
        <w:t xml:space="preserve"> </w:t>
      </w:r>
      <w:proofErr w:type="spellStart"/>
      <w:r>
        <w:t>개발</w:t>
      </w:r>
      <w:proofErr w:type="spellEnd"/>
    </w:p>
    <w:p w:rsidR="00FD7F00" w:rsidRDefault="00414B24">
      <w:pPr>
        <w:pStyle w:val="Heading1"/>
      </w:pPr>
      <w:r>
        <w:t>언어</w:t>
      </w:r>
      <w:r>
        <w:t xml:space="preserve"> </w:t>
      </w:r>
      <w:r>
        <w:t>능력</w:t>
      </w:r>
    </w:p>
    <w:p w:rsidR="00FD7F00" w:rsidRDefault="00414B24">
      <w:r>
        <w:t>영어</w:t>
      </w:r>
      <w:r>
        <w:t xml:space="preserve"> – </w:t>
      </w:r>
      <w:r>
        <w:t>전문</w:t>
      </w:r>
      <w:r>
        <w:t xml:space="preserve"> </w:t>
      </w:r>
      <w:r>
        <w:t>업무</w:t>
      </w:r>
      <w:r>
        <w:t xml:space="preserve"> </w:t>
      </w:r>
      <w:r>
        <w:t>수준</w:t>
      </w:r>
    </w:p>
    <w:p w:rsidR="00FD7F00" w:rsidRDefault="00414B24">
      <w:r>
        <w:t>한국어</w:t>
      </w:r>
      <w:r>
        <w:t xml:space="preserve"> – </w:t>
      </w:r>
      <w:r>
        <w:t>기초</w:t>
      </w:r>
      <w:r>
        <w:t xml:space="preserve"> </w:t>
      </w:r>
      <w:r>
        <w:t>회화</w:t>
      </w:r>
      <w:r>
        <w:t xml:space="preserve"> </w:t>
      </w:r>
      <w:r>
        <w:t>가능</w:t>
      </w:r>
    </w:p>
    <w:p w:rsidR="00FD7F00" w:rsidRDefault="00414B24">
      <w:pPr>
        <w:rPr>
          <w:lang w:eastAsia="ko-KR"/>
        </w:rPr>
      </w:pPr>
      <w:r>
        <w:rPr>
          <w:lang w:eastAsia="ko-KR"/>
        </w:rPr>
        <w:t>비자</w:t>
      </w:r>
      <w:r>
        <w:rPr>
          <w:lang w:eastAsia="ko-KR"/>
        </w:rPr>
        <w:t xml:space="preserve">: E-7-1 | </w:t>
      </w:r>
      <w:r>
        <w:rPr>
          <w:lang w:eastAsia="ko-KR"/>
        </w:rPr>
        <w:t>한국</w:t>
      </w:r>
      <w:r>
        <w:rPr>
          <w:lang w:eastAsia="ko-KR"/>
        </w:rPr>
        <w:t xml:space="preserve"> </w:t>
      </w:r>
      <w:r>
        <w:rPr>
          <w:lang w:eastAsia="ko-KR"/>
        </w:rPr>
        <w:t>기업</w:t>
      </w:r>
      <w:r>
        <w:rPr>
          <w:lang w:eastAsia="ko-KR"/>
        </w:rPr>
        <w:t xml:space="preserve"> </w:t>
      </w:r>
      <w:r>
        <w:rPr>
          <w:lang w:eastAsia="ko-KR"/>
        </w:rPr>
        <w:t>문화에</w:t>
      </w:r>
      <w:r>
        <w:rPr>
          <w:lang w:eastAsia="ko-KR"/>
        </w:rPr>
        <w:t xml:space="preserve"> </w:t>
      </w:r>
      <w:r>
        <w:rPr>
          <w:lang w:eastAsia="ko-KR"/>
        </w:rPr>
        <w:t>익숙</w:t>
      </w:r>
      <w:r>
        <w:rPr>
          <w:lang w:eastAsia="ko-KR"/>
        </w:rPr>
        <w:t xml:space="preserve"> | </w:t>
      </w:r>
      <w:r>
        <w:rPr>
          <w:lang w:eastAsia="ko-KR"/>
        </w:rPr>
        <w:t>풀타임</w:t>
      </w:r>
      <w:r>
        <w:rPr>
          <w:lang w:eastAsia="ko-KR"/>
        </w:rPr>
        <w:t xml:space="preserve"> </w:t>
      </w:r>
      <w:r>
        <w:rPr>
          <w:lang w:eastAsia="ko-KR"/>
        </w:rPr>
        <w:t>근무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</w:p>
    <w:sectPr w:rsidR="00FD7F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4B24"/>
    <w:rsid w:val="00AA1D8D"/>
    <w:rsid w:val="00B47730"/>
    <w:rsid w:val="00CB0664"/>
    <w:rsid w:val="00FC693F"/>
    <w:rsid w:val="00FD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7651A4"/>
  <w14:defaultImageDpi w14:val="300"/>
  <w15:docId w15:val="{7E32910C-5015-492D-B71F-9DBE1C2A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14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B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F81AA9-EE88-4EA1-BF06-2318FBDA2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haque</cp:lastModifiedBy>
  <cp:revision>2</cp:revision>
  <cp:lastPrinted>2025-08-10T09:28:00Z</cp:lastPrinted>
  <dcterms:created xsi:type="dcterms:W3CDTF">2013-12-23T23:15:00Z</dcterms:created>
  <dcterms:modified xsi:type="dcterms:W3CDTF">2025-08-10T09:30:00Z</dcterms:modified>
  <cp:category/>
</cp:coreProperties>
</file>