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5F" w:rsidRDefault="00255388">
      <w:pPr>
        <w:pStyle w:val="Title"/>
        <w:rPr>
          <w:lang w:eastAsia="ko-KR"/>
        </w:rPr>
      </w:pPr>
      <w:r>
        <w:rPr>
          <w:lang w:eastAsia="ko-KR"/>
        </w:rPr>
        <w:t>이력서</w:t>
      </w:r>
      <w:r>
        <w:rPr>
          <w:lang w:eastAsia="ko-KR"/>
        </w:rPr>
        <w:t xml:space="preserve"> (Resume)</w:t>
      </w:r>
    </w:p>
    <w:p w:rsidR="00255388" w:rsidRDefault="00255388">
      <w:pPr>
        <w:spacing w:after="120"/>
      </w:pPr>
      <w:r>
        <w:rPr>
          <w:noProof/>
          <w:lang w:eastAsia="ko-KR"/>
        </w:rPr>
        <w:drawing>
          <wp:inline distT="0" distB="0" distL="0" distR="0">
            <wp:extent cx="1009650" cy="1358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484" cy="13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하크</w:t>
      </w:r>
      <w:r>
        <w:rPr>
          <w:lang w:eastAsia="ko-KR"/>
        </w:rPr>
        <w:t xml:space="preserve"> </w:t>
      </w:r>
      <w:r>
        <w:rPr>
          <w:lang w:eastAsia="ko-KR"/>
        </w:rPr>
        <w:t>칸도커</w:t>
      </w:r>
      <w:r>
        <w:rPr>
          <w:lang w:eastAsia="ko-KR"/>
        </w:rPr>
        <w:t xml:space="preserve"> </w:t>
      </w:r>
      <w:r>
        <w:rPr>
          <w:lang w:eastAsia="ko-KR"/>
        </w:rPr>
        <w:t>모하마드</w:t>
      </w:r>
      <w:r>
        <w:rPr>
          <w:lang w:eastAsia="ko-KR"/>
        </w:rPr>
        <w:t xml:space="preserve"> </w:t>
      </w:r>
      <w:bookmarkStart w:id="0" w:name="_GoBack"/>
      <w:bookmarkEnd w:id="0"/>
      <w:r>
        <w:rPr>
          <w:lang w:eastAsia="ko-KR"/>
        </w:rPr>
        <w:t>마지둘</w:t>
      </w:r>
      <w:r>
        <w:rPr>
          <w:lang w:eastAsia="ko-KR"/>
        </w:rPr>
        <w:t xml:space="preserve"> (Haque </w:t>
      </w:r>
      <w:proofErr w:type="spellStart"/>
      <w:r>
        <w:rPr>
          <w:lang w:eastAsia="ko-KR"/>
        </w:rPr>
        <w:t>Khandoker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Mohd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Mazidul</w:t>
      </w:r>
      <w:proofErr w:type="spellEnd"/>
      <w:r>
        <w:rPr>
          <w:lang w:eastAsia="ko-KR"/>
        </w:rPr>
        <w:t>)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010-4201-8399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tebunia@gmail.com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GitHub: https://github.com/jibonaronno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인천</w:t>
      </w:r>
      <w:r>
        <w:rPr>
          <w:lang w:eastAsia="ko-KR"/>
        </w:rPr>
        <w:t xml:space="preserve"> </w:t>
      </w:r>
      <w:r>
        <w:rPr>
          <w:lang w:eastAsia="ko-KR"/>
        </w:rPr>
        <w:t>거주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국적</w:t>
      </w:r>
      <w:r>
        <w:rPr>
          <w:lang w:eastAsia="ko-KR"/>
        </w:rPr>
        <w:t xml:space="preserve">: </w:t>
      </w:r>
      <w:r>
        <w:rPr>
          <w:lang w:eastAsia="ko-KR"/>
        </w:rPr>
        <w:t>방글라데시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비자</w:t>
      </w:r>
      <w:r>
        <w:rPr>
          <w:lang w:eastAsia="ko-KR"/>
        </w:rPr>
        <w:t>: E-7-1 (</w:t>
      </w:r>
      <w:r>
        <w:rPr>
          <w:lang w:eastAsia="ko-KR"/>
        </w:rPr>
        <w:t>취업비자</w:t>
      </w:r>
      <w:r>
        <w:rPr>
          <w:lang w:eastAsia="ko-KR"/>
        </w:rPr>
        <w:t>)</w:t>
      </w:r>
    </w:p>
    <w:p w:rsidR="0009105F" w:rsidRDefault="00255388">
      <w:pPr>
        <w:pStyle w:val="Heading1"/>
        <w:rPr>
          <w:lang w:eastAsia="ko-KR"/>
        </w:rPr>
      </w:pPr>
      <w:r>
        <w:rPr>
          <w:lang w:eastAsia="ko-KR"/>
        </w:rPr>
        <w:t>자기소개</w:t>
      </w:r>
      <w:r>
        <w:rPr>
          <w:lang w:eastAsia="ko-KR"/>
        </w:rPr>
        <w:t xml:space="preserve"> (Professional Summary)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CNC </w:t>
      </w:r>
      <w:r>
        <w:rPr>
          <w:lang w:eastAsia="ko-KR"/>
        </w:rPr>
        <w:t>기계</w:t>
      </w:r>
      <w:r>
        <w:rPr>
          <w:lang w:eastAsia="ko-KR"/>
        </w:rPr>
        <w:t xml:space="preserve"> </w:t>
      </w:r>
      <w:r>
        <w:rPr>
          <w:lang w:eastAsia="ko-KR"/>
        </w:rPr>
        <w:t>운용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, </w:t>
      </w:r>
      <w:r>
        <w:rPr>
          <w:lang w:eastAsia="ko-KR"/>
        </w:rPr>
        <w:t>전기</w:t>
      </w:r>
      <w:r>
        <w:rPr>
          <w:lang w:eastAsia="ko-KR"/>
        </w:rPr>
        <w:t>/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장비에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지원과</w:t>
      </w:r>
      <w:r>
        <w:rPr>
          <w:lang w:eastAsia="ko-KR"/>
        </w:rPr>
        <w:t xml:space="preserve"> </w:t>
      </w:r>
      <w:r>
        <w:rPr>
          <w:lang w:eastAsia="ko-KR"/>
        </w:rPr>
        <w:t>수리를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CNC </w:t>
      </w:r>
      <w:r>
        <w:rPr>
          <w:lang w:eastAsia="ko-KR"/>
        </w:rPr>
        <w:t>기계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트러블슈팅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보유</w:t>
      </w:r>
      <w:r>
        <w:rPr>
          <w:lang w:eastAsia="ko-KR"/>
        </w:rPr>
        <w:t>.</w:t>
      </w:r>
      <w:r>
        <w:rPr>
          <w:lang w:eastAsia="ko-KR"/>
        </w:rPr>
        <w:br/>
        <w:t>10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CAD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2.5</w:t>
      </w:r>
      <w:r>
        <w:rPr>
          <w:lang w:eastAsia="ko-KR"/>
        </w:rPr>
        <w:t>년은</w:t>
      </w:r>
      <w:r>
        <w:rPr>
          <w:lang w:eastAsia="ko-KR"/>
        </w:rPr>
        <w:t xml:space="preserve"> </w:t>
      </w:r>
      <w:r>
        <w:rPr>
          <w:lang w:eastAsia="ko-KR"/>
        </w:rPr>
        <w:t>한국에서</w:t>
      </w:r>
      <w:r>
        <w:rPr>
          <w:lang w:eastAsia="ko-KR"/>
        </w:rPr>
        <w:t xml:space="preserve"> </w:t>
      </w:r>
      <w:r>
        <w:rPr>
          <w:lang w:eastAsia="ko-KR"/>
        </w:rPr>
        <w:t>근무하였습니다</w:t>
      </w:r>
      <w:r>
        <w:rPr>
          <w:lang w:eastAsia="ko-KR"/>
        </w:rPr>
        <w:t xml:space="preserve">. STM32, AM5718 </w:t>
      </w:r>
      <w:r>
        <w:rPr>
          <w:lang w:eastAsia="ko-KR"/>
        </w:rPr>
        <w:t>마이크로컨트롤러</w:t>
      </w:r>
      <w:r>
        <w:rPr>
          <w:lang w:eastAsia="ko-KR"/>
        </w:rPr>
        <w:t xml:space="preserve">, NXP i.MX8, </w:t>
      </w:r>
      <w:proofErr w:type="spellStart"/>
      <w:r>
        <w:rPr>
          <w:lang w:eastAsia="ko-KR"/>
        </w:rPr>
        <w:t>Rockchip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, Modbus TCP </w:t>
      </w:r>
      <w:r>
        <w:rPr>
          <w:lang w:eastAsia="ko-KR"/>
        </w:rPr>
        <w:t>및</w:t>
      </w:r>
      <w:r>
        <w:rPr>
          <w:lang w:eastAsia="ko-KR"/>
        </w:rPr>
        <w:t xml:space="preserve"> CAN Bus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스택을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리얼타임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실무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풍부하며</w:t>
      </w:r>
      <w:r>
        <w:rPr>
          <w:lang w:eastAsia="ko-KR"/>
        </w:rPr>
        <w:t xml:space="preserve">, </w:t>
      </w:r>
      <w:r>
        <w:rPr>
          <w:lang w:eastAsia="ko-KR"/>
        </w:rPr>
        <w:t>역동적인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환경에서의</w:t>
      </w:r>
      <w:r>
        <w:rPr>
          <w:lang w:eastAsia="ko-KR"/>
        </w:rPr>
        <w:t xml:space="preserve"> 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희망합</w:t>
      </w:r>
      <w:r>
        <w:rPr>
          <w:lang w:eastAsia="ko-KR"/>
        </w:rPr>
        <w:t>니다</w:t>
      </w:r>
      <w:r>
        <w:rPr>
          <w:lang w:eastAsia="ko-KR"/>
        </w:rPr>
        <w:t>.</w:t>
      </w:r>
    </w:p>
    <w:p w:rsidR="0009105F" w:rsidRDefault="00255388">
      <w:pPr>
        <w:pStyle w:val="Heading1"/>
        <w:rPr>
          <w:lang w:eastAsia="ko-KR"/>
        </w:rPr>
      </w:pP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(Technical Skills)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방글라데시</w:t>
      </w:r>
      <w:r>
        <w:rPr>
          <w:lang w:eastAsia="ko-KR"/>
        </w:rPr>
        <w:t xml:space="preserve"> </w:t>
      </w:r>
      <w:r>
        <w:rPr>
          <w:lang w:eastAsia="ko-KR"/>
        </w:rPr>
        <w:t>농업</w:t>
      </w:r>
      <w:r>
        <w:rPr>
          <w:lang w:eastAsia="ko-KR"/>
        </w:rPr>
        <w:t xml:space="preserve"> </w:t>
      </w:r>
      <w:r>
        <w:rPr>
          <w:lang w:eastAsia="ko-KR"/>
        </w:rPr>
        <w:t>대학에</w:t>
      </w:r>
      <w:r>
        <w:rPr>
          <w:lang w:eastAsia="ko-KR"/>
        </w:rPr>
        <w:t xml:space="preserve"> CNC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:rsidR="0009105F" w:rsidRDefault="00255388">
      <w:pPr>
        <w:spacing w:after="120"/>
      </w:pPr>
      <w:r>
        <w:t xml:space="preserve">• </w:t>
      </w:r>
      <w:proofErr w:type="spellStart"/>
      <w:r>
        <w:t>Energypac</w:t>
      </w:r>
      <w:proofErr w:type="spellEnd"/>
      <w:r>
        <w:t xml:space="preserve"> Engineering </w:t>
      </w:r>
      <w:proofErr w:type="spellStart"/>
      <w:r>
        <w:t>Ltd</w:t>
      </w:r>
      <w:r>
        <w:t>에서</w:t>
      </w:r>
      <w:proofErr w:type="spellEnd"/>
      <w:r>
        <w:t xml:space="preserve"> CNC </w:t>
      </w:r>
      <w:r>
        <w:t>기계</w:t>
      </w:r>
      <w:r>
        <w:t xml:space="preserve"> </w:t>
      </w:r>
      <w:r>
        <w:t>수리</w:t>
      </w:r>
      <w:r>
        <w:t xml:space="preserve"> </w:t>
      </w:r>
      <w:r>
        <w:t>및</w:t>
      </w:r>
      <w:r>
        <w:t xml:space="preserve"> </w:t>
      </w:r>
      <w:r>
        <w:t>유지보수</w:t>
      </w:r>
    </w:p>
    <w:p w:rsidR="0009105F" w:rsidRDefault="00255388">
      <w:pPr>
        <w:spacing w:after="120"/>
      </w:pPr>
      <w:r>
        <w:lastRenderedPageBreak/>
        <w:t>• Energypac Engineering Ltd</w:t>
      </w:r>
      <w:r>
        <w:t>에서</w:t>
      </w:r>
      <w:r>
        <w:t xml:space="preserve"> HAAS CNC </w:t>
      </w:r>
      <w:r>
        <w:t>기계</w:t>
      </w:r>
      <w:r>
        <w:t xml:space="preserve"> </w:t>
      </w:r>
      <w:r>
        <w:t>운용</w:t>
      </w:r>
    </w:p>
    <w:p w:rsidR="0009105F" w:rsidRDefault="00255388">
      <w:pPr>
        <w:spacing w:after="120"/>
      </w:pPr>
      <w:r>
        <w:t>• G</w:t>
      </w:r>
      <w:r>
        <w:t>코드</w:t>
      </w:r>
      <w:r>
        <w:t xml:space="preserve">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사용</w:t>
      </w:r>
      <w:r>
        <w:t xml:space="preserve"> </w:t>
      </w:r>
      <w:r>
        <w:t>경험</w:t>
      </w:r>
    </w:p>
    <w:p w:rsidR="0009105F" w:rsidRDefault="00255388">
      <w:pPr>
        <w:spacing w:after="120"/>
      </w:pPr>
      <w:r>
        <w:t xml:space="preserve">• </w:t>
      </w:r>
      <w:r>
        <w:t>통신</w:t>
      </w:r>
      <w:r>
        <w:t>: CAN Bus, Modbus TCP, UART, SPI, I2C, Ethernet</w:t>
      </w:r>
    </w:p>
    <w:p w:rsidR="0009105F" w:rsidRDefault="00255388">
      <w:pPr>
        <w:spacing w:after="120"/>
      </w:pPr>
      <w:r>
        <w:t xml:space="preserve">• </w:t>
      </w:r>
      <w:r>
        <w:t>모션</w:t>
      </w:r>
      <w:r>
        <w:t xml:space="preserve"> </w:t>
      </w:r>
      <w:r>
        <w:t>제어</w:t>
      </w:r>
      <w:r>
        <w:t xml:space="preserve">: </w:t>
      </w:r>
      <w:r>
        <w:t>스테퍼</w:t>
      </w:r>
      <w:r>
        <w:t xml:space="preserve"> </w:t>
      </w:r>
      <w:r>
        <w:t>모터</w:t>
      </w:r>
      <w:r>
        <w:t xml:space="preserve">, BLDC </w:t>
      </w:r>
      <w:r>
        <w:t>모터</w:t>
      </w:r>
      <w:r>
        <w:t xml:space="preserve">, </w:t>
      </w:r>
      <w:r>
        <w:t>서보</w:t>
      </w:r>
      <w:r>
        <w:t xml:space="preserve"> </w:t>
      </w:r>
      <w:r>
        <w:t>모터</w:t>
      </w:r>
      <w:r>
        <w:t xml:space="preserve"> </w:t>
      </w:r>
      <w:r>
        <w:t>및</w:t>
      </w:r>
      <w:r>
        <w:t xml:space="preserve"> </w:t>
      </w:r>
      <w:r>
        <w:t>컨트롤러</w:t>
      </w:r>
    </w:p>
    <w:p w:rsidR="0009105F" w:rsidRDefault="00255388">
      <w:pPr>
        <w:pStyle w:val="Heading1"/>
      </w:pPr>
      <w:r>
        <w:t>경력</w:t>
      </w:r>
      <w:r>
        <w:t xml:space="preserve"> </w:t>
      </w:r>
      <w:r>
        <w:t>사항</w:t>
      </w:r>
      <w:r>
        <w:t xml:space="preserve"> (Professional Experience)</w:t>
      </w:r>
    </w:p>
    <w:p w:rsidR="0009105F" w:rsidRDefault="00255388">
      <w:pPr>
        <w:spacing w:after="120"/>
      </w:pPr>
      <w:r>
        <w:rPr>
          <w:b/>
        </w:rPr>
        <w:t>선임연구원</w:t>
      </w:r>
      <w:r>
        <w:rPr>
          <w:b/>
        </w:rPr>
        <w:t xml:space="preserve"> (Senior Researcher)</w:t>
      </w:r>
    </w:p>
    <w:p w:rsidR="0009105F" w:rsidRDefault="00255388">
      <w:pPr>
        <w:spacing w:after="120"/>
      </w:pPr>
      <w:r>
        <w:t xml:space="preserve">Sanion Co (www.sanion.com), </w:t>
      </w:r>
      <w:r>
        <w:t>대한민국</w:t>
      </w:r>
    </w:p>
    <w:p w:rsidR="0009105F" w:rsidRDefault="00255388">
      <w:pPr>
        <w:spacing w:after="120"/>
      </w:pPr>
      <w:r>
        <w:t>2023</w:t>
      </w:r>
      <w:r>
        <w:t>년</w:t>
      </w:r>
      <w:r>
        <w:t xml:space="preserve"> 3</w:t>
      </w:r>
      <w:r>
        <w:t>월</w:t>
      </w:r>
      <w:r>
        <w:t xml:space="preserve"> – </w:t>
      </w:r>
      <w:r>
        <w:t>현재</w:t>
      </w:r>
    </w:p>
    <w:p w:rsidR="0009105F" w:rsidRDefault="00255388">
      <w:pPr>
        <w:spacing w:after="120"/>
      </w:pPr>
      <w:r>
        <w:t xml:space="preserve">• STM32 </w:t>
      </w:r>
      <w:r>
        <w:t>및</w:t>
      </w:r>
      <w:r>
        <w:t xml:space="preserve"> AM5718 </w:t>
      </w:r>
      <w:r>
        <w:t>기반</w:t>
      </w:r>
      <w:r>
        <w:t xml:space="preserve"> </w:t>
      </w:r>
      <w:r>
        <w:t>산업</w:t>
      </w:r>
      <w:r>
        <w:t xml:space="preserve"> </w:t>
      </w:r>
      <w:r>
        <w:t>컨트롤러</w:t>
      </w:r>
      <w:r>
        <w:t xml:space="preserve"> </w:t>
      </w:r>
      <w:r>
        <w:t>펌웨어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유지보수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Flight Controller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보드용</w:t>
      </w:r>
      <w:r>
        <w:rPr>
          <w:lang w:eastAsia="ko-KR"/>
        </w:rPr>
        <w:t xml:space="preserve"> 6</w:t>
      </w:r>
      <w:r>
        <w:rPr>
          <w:lang w:eastAsia="ko-KR"/>
        </w:rPr>
        <w:t>층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Modbus TCP/IP </w:t>
      </w:r>
      <w:r>
        <w:rPr>
          <w:lang w:eastAsia="ko-KR"/>
        </w:rPr>
        <w:t>및</w:t>
      </w:r>
      <w:r>
        <w:rPr>
          <w:lang w:eastAsia="ko-KR"/>
        </w:rPr>
        <w:t xml:space="preserve"> CAN Bus </w:t>
      </w:r>
      <w:r>
        <w:rPr>
          <w:lang w:eastAsia="ko-KR"/>
        </w:rPr>
        <w:t>진단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시스템용</w:t>
      </w:r>
      <w:r>
        <w:rPr>
          <w:lang w:eastAsia="ko-KR"/>
        </w:rPr>
        <w:t xml:space="preserve">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주도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Yocto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Embedded Linux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>• 50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센서의</w:t>
      </w:r>
      <w:r>
        <w:rPr>
          <w:lang w:eastAsia="ko-KR"/>
        </w:rPr>
        <w:t xml:space="preserve"> </w:t>
      </w:r>
      <w:r>
        <w:rPr>
          <w:lang w:eastAsia="ko-KR"/>
        </w:rPr>
        <w:t>고밀도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:rsidR="0009105F" w:rsidRDefault="00255388">
      <w:pPr>
        <w:spacing w:after="120"/>
      </w:pPr>
      <w:proofErr w:type="spellStart"/>
      <w:r>
        <w:rPr>
          <w:b/>
        </w:rPr>
        <w:t>임베디드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시스템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개발자</w:t>
      </w:r>
      <w:proofErr w:type="spellEnd"/>
      <w:r>
        <w:rPr>
          <w:b/>
        </w:rPr>
        <w:t xml:space="preserve"> (Embedded Systems Developer)</w:t>
      </w:r>
    </w:p>
    <w:p w:rsidR="0009105F" w:rsidRDefault="00255388">
      <w:pPr>
        <w:spacing w:after="120"/>
      </w:pPr>
      <w:r>
        <w:t xml:space="preserve">Energypac Engineering Ltd (www.energypac.com.bd), </w:t>
      </w:r>
      <w:r>
        <w:t>방글라데시</w:t>
      </w:r>
    </w:p>
    <w:p w:rsidR="0009105F" w:rsidRDefault="00255388">
      <w:pPr>
        <w:spacing w:after="120"/>
      </w:pPr>
      <w:r>
        <w:t>2014</w:t>
      </w:r>
      <w:r>
        <w:t>년</w:t>
      </w:r>
      <w:r>
        <w:t xml:space="preserve"> – 2022</w:t>
      </w:r>
      <w:r>
        <w:t>년</w:t>
      </w:r>
    </w:p>
    <w:p w:rsidR="0009105F" w:rsidRDefault="00255388">
      <w:pPr>
        <w:spacing w:after="120"/>
      </w:pPr>
      <w:r>
        <w:t xml:space="preserve">• </w:t>
      </w:r>
      <w:r>
        <w:t>다양한</w:t>
      </w:r>
      <w:r>
        <w:t xml:space="preserve"> CNC </w:t>
      </w:r>
      <w:r>
        <w:t>기계</w:t>
      </w:r>
      <w:r>
        <w:t xml:space="preserve"> </w:t>
      </w:r>
      <w:r>
        <w:t>유지보수</w:t>
      </w:r>
      <w:r>
        <w:t xml:space="preserve">, </w:t>
      </w:r>
      <w:r>
        <w:t>수리</w:t>
      </w:r>
      <w:r>
        <w:t xml:space="preserve"> </w:t>
      </w:r>
      <w:r>
        <w:t>및</w:t>
      </w:r>
      <w:r>
        <w:t xml:space="preserve"> </w:t>
      </w:r>
      <w:r>
        <w:t>프로그램</w:t>
      </w:r>
      <w:r>
        <w:t xml:space="preserve"> </w:t>
      </w:r>
      <w:r>
        <w:t>개발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PLC </w:t>
      </w:r>
      <w:r>
        <w:rPr>
          <w:lang w:eastAsia="ko-KR"/>
        </w:rPr>
        <w:t>프로그래밍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,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HMI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팀과</w:t>
      </w:r>
      <w:r>
        <w:rPr>
          <w:lang w:eastAsia="ko-KR"/>
        </w:rPr>
        <w:t xml:space="preserve"> </w:t>
      </w:r>
      <w:r>
        <w:rPr>
          <w:lang w:eastAsia="ko-KR"/>
        </w:rPr>
        <w:t>협력하여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:rsidR="0009105F" w:rsidRDefault="00255388">
      <w:pPr>
        <w:pStyle w:val="Heading1"/>
        <w:rPr>
          <w:lang w:eastAsia="ko-KR"/>
        </w:rPr>
      </w:pPr>
      <w:r>
        <w:rPr>
          <w:lang w:eastAsia="ko-KR"/>
        </w:rPr>
        <w:lastRenderedPageBreak/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(Projects)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CNC </w:t>
      </w:r>
      <w:r>
        <w:rPr>
          <w:lang w:eastAsia="ko-KR"/>
        </w:rPr>
        <w:t>기계의</w:t>
      </w:r>
      <w:r>
        <w:rPr>
          <w:lang w:eastAsia="ko-KR"/>
        </w:rPr>
        <w:t xml:space="preserve"> PC</w:t>
      </w:r>
      <w:r>
        <w:rPr>
          <w:lang w:eastAsia="ko-KR"/>
        </w:rPr>
        <w:t>와의</w:t>
      </w:r>
      <w:r>
        <w:rPr>
          <w:lang w:eastAsia="ko-KR"/>
        </w:rPr>
        <w:t xml:space="preserve"> Modbus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PID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인코더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, </w:t>
      </w:r>
      <w:r>
        <w:rPr>
          <w:lang w:eastAsia="ko-KR"/>
        </w:rPr>
        <w:t>과전류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실외</w:t>
      </w:r>
      <w:r>
        <w:rPr>
          <w:lang w:eastAsia="ko-KR"/>
        </w:rPr>
        <w:t xml:space="preserve"> </w:t>
      </w:r>
      <w:r>
        <w:rPr>
          <w:lang w:eastAsia="ko-KR"/>
        </w:rPr>
        <w:t>캐비닛</w:t>
      </w:r>
      <w:r>
        <w:rPr>
          <w:lang w:eastAsia="ko-KR"/>
        </w:rPr>
        <w:t xml:space="preserve"> </w:t>
      </w:r>
      <w:r>
        <w:rPr>
          <w:lang w:eastAsia="ko-KR"/>
        </w:rPr>
        <w:t>환기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아동용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09105F" w:rsidRDefault="00255388">
      <w:pPr>
        <w:pStyle w:val="Heading1"/>
        <w:rPr>
          <w:lang w:eastAsia="ko-KR"/>
        </w:rPr>
      </w:pP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능력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(Languages &amp; Additional Info)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영어</w:t>
      </w:r>
      <w:r>
        <w:rPr>
          <w:lang w:eastAsia="ko-KR"/>
        </w:rPr>
        <w:t xml:space="preserve"> –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한국어</w:t>
      </w:r>
      <w:r>
        <w:rPr>
          <w:lang w:eastAsia="ko-KR"/>
        </w:rPr>
        <w:t xml:space="preserve"> –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회화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E-7-1 </w:t>
      </w:r>
      <w:r>
        <w:rPr>
          <w:lang w:eastAsia="ko-KR"/>
        </w:rPr>
        <w:t>비자</w:t>
      </w:r>
      <w:r>
        <w:rPr>
          <w:lang w:eastAsia="ko-KR"/>
        </w:rPr>
        <w:t xml:space="preserve"> </w:t>
      </w:r>
      <w:r>
        <w:rPr>
          <w:lang w:eastAsia="ko-KR"/>
        </w:rPr>
        <w:t>소지자</w:t>
      </w:r>
    </w:p>
    <w:p w:rsidR="0009105F" w:rsidRDefault="00255388">
      <w:pPr>
        <w:spacing w:after="120"/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문화에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09105F" w:rsidRDefault="00255388">
      <w:pPr>
        <w:spacing w:after="120"/>
      </w:pPr>
      <w:r>
        <w:t xml:space="preserve">• </w:t>
      </w:r>
      <w:proofErr w:type="spellStart"/>
      <w:r>
        <w:t>정규직</w:t>
      </w:r>
      <w:proofErr w:type="spellEnd"/>
      <w:r>
        <w:t xml:space="preserve"> </w:t>
      </w:r>
      <w:proofErr w:type="spellStart"/>
      <w:r>
        <w:t>근무</w:t>
      </w:r>
      <w:proofErr w:type="spellEnd"/>
      <w:r>
        <w:t xml:space="preserve"> </w:t>
      </w:r>
      <w:proofErr w:type="spellStart"/>
      <w:r>
        <w:t>가능</w:t>
      </w:r>
      <w:proofErr w:type="spellEnd"/>
    </w:p>
    <w:sectPr w:rsidR="00091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05F"/>
    <w:rsid w:val="0015074B"/>
    <w:rsid w:val="00255388"/>
    <w:rsid w:val="0029639D"/>
    <w:rsid w:val="00326F90"/>
    <w:rsid w:val="00AA1D8D"/>
    <w:rsid w:val="00B47730"/>
    <w:rsid w:val="00C260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51EF"/>
  <w14:defaultImageDpi w14:val="300"/>
  <w15:docId w15:val="{A9291DB2-9C19-4962-98A8-4B6B5061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87312F-5E19-4FEF-A544-18FF999A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haque</cp:lastModifiedBy>
  <cp:revision>2</cp:revision>
  <cp:lastPrinted>2025-08-02T05:28:00Z</cp:lastPrinted>
  <dcterms:created xsi:type="dcterms:W3CDTF">2013-12-23T23:15:00Z</dcterms:created>
  <dcterms:modified xsi:type="dcterms:W3CDTF">2025-08-02T06:09:00Z</dcterms:modified>
  <cp:category/>
</cp:coreProperties>
</file>